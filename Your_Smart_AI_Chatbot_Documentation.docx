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29C3" w14:textId="32A56B38" w:rsidR="00822696" w:rsidRDefault="00822696">
      <w:pPr>
        <w:pStyle w:val="Title"/>
      </w:pPr>
      <w:r>
        <w:t>Buthelezi Nokwanda</w:t>
      </w:r>
    </w:p>
    <w:p w14:paraId="4B228914" w14:textId="21B99191" w:rsidR="00540098" w:rsidRDefault="00000000">
      <w:pPr>
        <w:pStyle w:val="Title"/>
      </w:pPr>
      <w:r>
        <w:t>Your Smart AI Chatbot - Project Documentation</w:t>
      </w:r>
    </w:p>
    <w:p w14:paraId="06F18F0C" w14:textId="77777777" w:rsidR="00540098" w:rsidRDefault="00000000">
      <w:pPr>
        <w:pStyle w:val="Heading1"/>
      </w:pPr>
      <w:r>
        <w:t>1. Introduction</w:t>
      </w:r>
    </w:p>
    <w:p w14:paraId="7C097D79" w14:textId="77777777" w:rsidR="00540098" w:rsidRDefault="00000000">
      <w:r>
        <w:t>Your Smart AI Chatbot is an educational chatbot built using the no-code platform Botpress. It is designed to teach foundational AI concepts to beginners through interactive dialogue, Q&amp;A sessions, and multimedia support. The goal is to provide a self-paced, engaging learning experience for users who want to understand AI, machine learning, NLP, and ethical considerations in AI.</w:t>
      </w:r>
    </w:p>
    <w:p w14:paraId="131F7B0E" w14:textId="77777777" w:rsidR="00540098" w:rsidRDefault="00000000">
      <w:pPr>
        <w:pStyle w:val="Heading1"/>
      </w:pPr>
      <w:r>
        <w:t>2. Features</w:t>
      </w:r>
    </w:p>
    <w:p w14:paraId="39C0715F" w14:textId="77777777" w:rsidR="00540098" w:rsidRDefault="00000000">
      <w:pPr>
        <w:pStyle w:val="ListBullet"/>
      </w:pPr>
      <w:r>
        <w:t>✅ No-code implementation using Botpress Studio</w:t>
      </w:r>
    </w:p>
    <w:p w14:paraId="26CA2693" w14:textId="77777777" w:rsidR="00540098" w:rsidRDefault="00000000">
      <w:pPr>
        <w:pStyle w:val="ListBullet"/>
      </w:pPr>
      <w:r>
        <w:t>✅ 15 curated Q&amp;A pairs on core AI concepts</w:t>
      </w:r>
    </w:p>
    <w:p w14:paraId="34369FCF" w14:textId="77777777" w:rsidR="00540098" w:rsidRDefault="00000000">
      <w:pPr>
        <w:pStyle w:val="ListBullet"/>
      </w:pPr>
      <w:r>
        <w:t>✅ Two structured conversation flows (NLP and AI Ethics)</w:t>
      </w:r>
    </w:p>
    <w:p w14:paraId="2E9D89D6" w14:textId="77777777" w:rsidR="00540098" w:rsidRDefault="00000000">
      <w:pPr>
        <w:pStyle w:val="ListBullet"/>
      </w:pPr>
      <w:r>
        <w:t>✅ Multimedia support for visual learning (e.g., diagrams)</w:t>
      </w:r>
    </w:p>
    <w:p w14:paraId="6CBDB513" w14:textId="77777777" w:rsidR="00540098" w:rsidRDefault="00000000">
      <w:pPr>
        <w:pStyle w:val="ListBullet"/>
      </w:pPr>
      <w:r>
        <w:t>✅ Intelligent follow-up handling for user questions</w:t>
      </w:r>
    </w:p>
    <w:p w14:paraId="44D88E0B" w14:textId="77777777" w:rsidR="00540098" w:rsidRDefault="00000000">
      <w:pPr>
        <w:pStyle w:val="ListBullet"/>
      </w:pPr>
      <w:r>
        <w:t>✅ Learning recommendations for further study</w:t>
      </w:r>
    </w:p>
    <w:p w14:paraId="42CE0474" w14:textId="77777777" w:rsidR="00540098" w:rsidRDefault="00000000">
      <w:pPr>
        <w:pStyle w:val="ListBullet"/>
      </w:pPr>
      <w:r>
        <w:t>✅ Citations from trusted bootcamp materials</w:t>
      </w:r>
    </w:p>
    <w:p w14:paraId="748DA26A" w14:textId="77777777" w:rsidR="00540098" w:rsidRDefault="00000000">
      <w:pPr>
        <w:pStyle w:val="ListBullet"/>
      </w:pPr>
      <w:r>
        <w:t>✅ Cross-linking between related concepts</w:t>
      </w:r>
    </w:p>
    <w:p w14:paraId="5F1E4A09" w14:textId="77777777" w:rsidR="00A65D19" w:rsidRDefault="00A65D19" w:rsidP="00A65D19">
      <w:pPr>
        <w:pStyle w:val="ListBullet"/>
        <w:numPr>
          <w:ilvl w:val="0"/>
          <w:numId w:val="0"/>
        </w:numPr>
      </w:pPr>
    </w:p>
    <w:p w14:paraId="2055A65F" w14:textId="77777777" w:rsidR="00A65D19" w:rsidRDefault="00A65D19" w:rsidP="00A65D19">
      <w:pPr>
        <w:pStyle w:val="ListBullet"/>
        <w:numPr>
          <w:ilvl w:val="0"/>
          <w:numId w:val="0"/>
        </w:numPr>
      </w:pPr>
    </w:p>
    <w:p w14:paraId="6CDCADA9" w14:textId="1EE1DC81" w:rsidR="00A65D19" w:rsidRDefault="00A65D19" w:rsidP="00A65D1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9D5074B" wp14:editId="2A2FF1FE">
            <wp:extent cx="5486400" cy="2554605"/>
            <wp:effectExtent l="0" t="0" r="0" b="0"/>
            <wp:docPr id="5530843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4326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B966" w14:textId="77777777" w:rsidR="007D511D" w:rsidRDefault="007D511D" w:rsidP="007D511D">
      <w:pPr>
        <w:pStyle w:val="ListBullet"/>
        <w:numPr>
          <w:ilvl w:val="0"/>
          <w:numId w:val="0"/>
        </w:numPr>
      </w:pPr>
      <w:r w:rsidRPr="00A65D19">
        <w:rPr>
          <w:b/>
          <w:bCs/>
        </w:rPr>
        <w:lastRenderedPageBreak/>
        <w:t>Chatbot Welcome Screen</w:t>
      </w:r>
      <w:r w:rsidRPr="00A65D19">
        <w:br/>
        <w:t>This is the landing page where users start interacting with the Smart AI Chatbot.</w:t>
      </w:r>
    </w:p>
    <w:p w14:paraId="75766ACB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1EFA003C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0E15A147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10FD999A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7F4266B2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659E3342" w14:textId="77777777" w:rsidR="007D511D" w:rsidRDefault="007D511D" w:rsidP="00A65D19">
      <w:pPr>
        <w:pStyle w:val="ListBullet"/>
        <w:numPr>
          <w:ilvl w:val="0"/>
          <w:numId w:val="0"/>
        </w:numPr>
      </w:pPr>
    </w:p>
    <w:p w14:paraId="58D1B807" w14:textId="77777777" w:rsidR="00A65D19" w:rsidRDefault="00A65D19" w:rsidP="00A65D19">
      <w:pPr>
        <w:pStyle w:val="ListBullet"/>
        <w:numPr>
          <w:ilvl w:val="0"/>
          <w:numId w:val="0"/>
        </w:numPr>
      </w:pPr>
    </w:p>
    <w:p w14:paraId="592C6301" w14:textId="054AE5AC" w:rsidR="00A65D19" w:rsidRDefault="00A65D19" w:rsidP="00A65D1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559BA19" wp14:editId="48629DF4">
            <wp:extent cx="5486400" cy="2631440"/>
            <wp:effectExtent l="0" t="0" r="0" b="0"/>
            <wp:docPr id="854955192" name="Picture 3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5192" name="Picture 3" descr="A screenshot of a ch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75C" w14:textId="77777777" w:rsidR="00A65D19" w:rsidRDefault="00A65D19" w:rsidP="00A65D19">
      <w:pPr>
        <w:pStyle w:val="ListBullet"/>
        <w:numPr>
          <w:ilvl w:val="0"/>
          <w:numId w:val="0"/>
        </w:numPr>
      </w:pPr>
    </w:p>
    <w:p w14:paraId="3416F829" w14:textId="703B1947" w:rsidR="00A65D19" w:rsidRDefault="00A65D19" w:rsidP="00A65D19">
      <w:pPr>
        <w:pStyle w:val="ListBullet"/>
        <w:numPr>
          <w:ilvl w:val="0"/>
          <w:numId w:val="0"/>
        </w:numPr>
      </w:pPr>
      <w:r w:rsidRPr="00A65D19">
        <w:t xml:space="preserve">This screenshot </w:t>
      </w:r>
      <w:r w:rsidRPr="00A65D19">
        <w:rPr>
          <w:b/>
          <w:bCs/>
        </w:rPr>
        <w:t>demonstrates the chatbot in action</w:t>
      </w:r>
      <w:r w:rsidRPr="00A65D19">
        <w:t xml:space="preserve">, giving an educational response and offering </w:t>
      </w:r>
      <w:r w:rsidRPr="00A65D19">
        <w:rPr>
          <w:b/>
          <w:bCs/>
        </w:rPr>
        <w:t>follow-up options</w:t>
      </w:r>
      <w:r w:rsidRPr="00A65D19">
        <w:t xml:space="preserve"> for deeper learning.</w:t>
      </w:r>
    </w:p>
    <w:p w14:paraId="789CB943" w14:textId="77777777" w:rsidR="00540098" w:rsidRDefault="00000000">
      <w:pPr>
        <w:pStyle w:val="Heading1"/>
      </w:pPr>
      <w:r>
        <w:lastRenderedPageBreak/>
        <w:t>3. Knowledge Base (Sample Q&amp;A)</w:t>
      </w:r>
    </w:p>
    <w:p w14:paraId="59608467" w14:textId="77777777" w:rsidR="00A65D19" w:rsidRPr="00A65D19" w:rsidRDefault="00A65D19" w:rsidP="00A65D19">
      <w:pPr>
        <w:pStyle w:val="Heading1"/>
        <w:rPr>
          <w:lang w:val="en-ZA"/>
        </w:rPr>
      </w:pPr>
      <w:r w:rsidRPr="00A65D19">
        <w:rPr>
          <w:lang w:val="en-ZA"/>
        </w:rPr>
        <w:t>Your Smart AI Chatbot - 15 AI Concept Q&amp;A Pairs</w:t>
      </w:r>
    </w:p>
    <w:p w14:paraId="66C448DE" w14:textId="77777777" w:rsidR="00A65D19" w:rsidRPr="00A65D19" w:rsidRDefault="00000000" w:rsidP="00A65D19">
      <w:pPr>
        <w:pStyle w:val="Heading1"/>
        <w:rPr>
          <w:lang w:val="en-ZA"/>
        </w:rPr>
      </w:pPr>
      <w:r>
        <w:rPr>
          <w:lang w:val="en-ZA"/>
        </w:rPr>
        <w:pict w14:anchorId="3C210242">
          <v:rect id="_x0000_i1025" style="width:0;height:1.5pt" o:hralign="center" o:hrstd="t" o:hr="t" fillcolor="#a0a0a0" stroked="f"/>
        </w:pict>
      </w:r>
    </w:p>
    <w:p w14:paraId="132C6A9B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cstheme="majorHAnsi"/>
          <w:color w:val="auto"/>
          <w:lang w:val="en-ZA"/>
        </w:rPr>
        <w:t xml:space="preserve">1. 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Q: What is Artificial Intelligence (AI)?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AI is the simulation of human intelligence in machines that are designed to think, learn, and make decisions.</w:t>
      </w:r>
    </w:p>
    <w:p w14:paraId="2A027CC0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2. Q: What is Machine Learning (ML)?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ML is a subset of AI that allows systems to learn from data and improve their performance without being explicitly programmed.</w:t>
      </w:r>
    </w:p>
    <w:p w14:paraId="3C788D52" w14:textId="4E3EEF85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3. Q: What is Deep Learning?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Deep Learning is a type of machine learning that uses neural networks with many layers to analy</w:t>
      </w:r>
      <w:r w:rsidR="00822696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s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e complex patterns in data.</w:t>
      </w:r>
    </w:p>
    <w:p w14:paraId="77D245C6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4. Q: What is a Neural Network?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 xml:space="preserve">A: A neural network is a set of algorithms </w:t>
      </w:r>
      <w:proofErr w:type="spellStart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modeled</w:t>
      </w:r>
      <w:proofErr w:type="spellEnd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 xml:space="preserve"> after the human brain that is used in machine learning to recognize patterns.</w:t>
      </w:r>
    </w:p>
    <w:p w14:paraId="58CBA59A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5. Q: What is Natural Language Processing (NLP)?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NLP is the field of AI that focuses on enabling computers to understand, interpret, and generate human language.</w:t>
      </w:r>
    </w:p>
    <w:p w14:paraId="179CFBB6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6. Q: What is Computer Vision?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Computer vision enables machines to interpret and make decisions based on visual input like images or videos.</w:t>
      </w:r>
    </w:p>
    <w:p w14:paraId="7C7124C5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7. Q: What is Supervised Learning?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 xml:space="preserve">A: Supervised learning is a machine learning method where the model is trained on </w:t>
      </w:r>
      <w:proofErr w:type="spellStart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labeled</w:t>
      </w:r>
      <w:proofErr w:type="spellEnd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 xml:space="preserve"> data.</w:t>
      </w:r>
    </w:p>
    <w:p w14:paraId="1B9C877D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lastRenderedPageBreak/>
        <w:t>8. Q: What is Unsupervised Learning?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 xml:space="preserve">A: Unsupervised learning is where the model learns from data without </w:t>
      </w:r>
      <w:proofErr w:type="spellStart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labeled</w:t>
      </w:r>
      <w:proofErr w:type="spellEnd"/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 xml:space="preserve"> outputs, discovering hidden patterns or structures.</w:t>
      </w:r>
    </w:p>
    <w:p w14:paraId="5F068BDE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9. Q: What is Reinforcement Learning?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It's a type of learning where an AI agent learns to make decisions by receiving rewards or penalties for its actions.</w:t>
      </w:r>
    </w:p>
    <w:p w14:paraId="1930AC1A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10. Q: What is Bias in AI?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Bias in AI occurs when the data or algorithms produce unfair outcomes, often reflecting social or historical inequalities.</w:t>
      </w:r>
    </w:p>
    <w:p w14:paraId="7B471CDC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11. Q: What is Algorithmic Bias?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This refers to bias that arises when an AI system makes discriminatory or prejudiced decisions due to biased data or logic.</w:t>
      </w:r>
    </w:p>
    <w:p w14:paraId="722B25B2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12. Q: What is the Turing Test?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The Turing Test evaluates a machine’s ability to exhibit human-like intelligence through conversation.</w:t>
      </w:r>
    </w:p>
    <w:p w14:paraId="7C520E94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13. Q: What are the main ethical issues in AI?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Ethical concerns include bias, privacy violations, job displacement, accountability, and misuse of AI technologies.</w:t>
      </w:r>
    </w:p>
    <w:p w14:paraId="730639C6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14. Q: What is Explainable AI (XAI)?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XAI refers to AI systems designed to explain their decisions in a way humans can understand.</w:t>
      </w:r>
    </w:p>
    <w:p w14:paraId="50E3646E" w14:textId="77777777" w:rsidR="00A65D19" w:rsidRPr="00A65D19" w:rsidRDefault="00A65D19" w:rsidP="00A65D19">
      <w:pPr>
        <w:pStyle w:val="Heading1"/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</w:pP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t>15. Q: What are real-world applications of AI?</w:t>
      </w:r>
      <w:r w:rsidRPr="00A65D19">
        <w:rPr>
          <w:rFonts w:asciiTheme="minorHAnsi" w:hAnsiTheme="minorHAnsi" w:cstheme="majorHAnsi"/>
          <w:b w:val="0"/>
          <w:bCs w:val="0"/>
          <w:color w:val="auto"/>
          <w:sz w:val="22"/>
          <w:szCs w:val="22"/>
          <w:lang w:val="en-ZA"/>
        </w:rPr>
        <w:br/>
        <w:t>A: AI is used in healthcare, finance, self-driving cars, customer service (chatbots), facial recognition, and more.</w:t>
      </w:r>
    </w:p>
    <w:p w14:paraId="12902544" w14:textId="77777777" w:rsidR="00540098" w:rsidRDefault="00000000">
      <w:pPr>
        <w:pStyle w:val="Heading1"/>
      </w:pPr>
      <w:r>
        <w:t>4. Conversation Flows</w:t>
      </w:r>
    </w:p>
    <w:p w14:paraId="3EF25E65" w14:textId="77777777" w:rsidR="00540098" w:rsidRDefault="00000000">
      <w:r>
        <w:t>Flow 1: Learn About NLP</w:t>
      </w:r>
    </w:p>
    <w:p w14:paraId="731C2779" w14:textId="77777777" w:rsidR="00540098" w:rsidRDefault="00000000">
      <w:r>
        <w:t>- User chooses 'Learn About NLP'</w:t>
      </w:r>
      <w:r>
        <w:br/>
        <w:t>- Bot explains NLP and real-world examples</w:t>
      </w:r>
      <w:r>
        <w:br/>
      </w:r>
      <w:r>
        <w:lastRenderedPageBreak/>
        <w:t>- Bot answers related follow-up questions</w:t>
      </w:r>
      <w:r>
        <w:br/>
        <w:t>- Bot suggests: Module 3 – Introduction to NLP</w:t>
      </w:r>
    </w:p>
    <w:p w14:paraId="1A23448C" w14:textId="77777777" w:rsidR="00540098" w:rsidRDefault="00000000">
      <w:r>
        <w:t>Flow 2: Explore AI Ethics</w:t>
      </w:r>
    </w:p>
    <w:p w14:paraId="56095E70" w14:textId="77777777" w:rsidR="00540098" w:rsidRDefault="00000000">
      <w:r>
        <w:t>- User chooses 'Explore AI Ethics'</w:t>
      </w:r>
      <w:r>
        <w:br/>
        <w:t>- Bot defines AI ethics and algorithmic bias</w:t>
      </w:r>
      <w:r>
        <w:br/>
        <w:t>- Bot handles further questions</w:t>
      </w:r>
      <w:r>
        <w:br/>
        <w:t>- Bot suggests reading: Ethics in AI by Dr. Smith</w:t>
      </w:r>
    </w:p>
    <w:p w14:paraId="26A62F00" w14:textId="77777777" w:rsidR="00A65D19" w:rsidRDefault="00A65D19"/>
    <w:p w14:paraId="4078D5A4" w14:textId="77777777" w:rsidR="00540098" w:rsidRDefault="00000000">
      <w:pPr>
        <w:pStyle w:val="Heading1"/>
      </w:pPr>
      <w:r>
        <w:t>5. Multimedia Elements</w:t>
      </w:r>
    </w:p>
    <w:p w14:paraId="76A8BE14" w14:textId="77777777" w:rsidR="00540098" w:rsidRDefault="00000000">
      <w:r>
        <w:t>Visuals used in the bot include:</w:t>
      </w:r>
      <w:r>
        <w:br/>
        <w:t>- Neural Network architecture diagram</w:t>
      </w:r>
      <w:r>
        <w:br/>
        <w:t>- AI vs ML vs Deep Learning (Venn Diagram)</w:t>
      </w:r>
    </w:p>
    <w:p w14:paraId="42910CBC" w14:textId="77777777" w:rsidR="00540098" w:rsidRDefault="00000000">
      <w:pPr>
        <w:pStyle w:val="Heading1"/>
      </w:pPr>
      <w:r>
        <w:t>6. Further Learning Suggestions</w:t>
      </w:r>
    </w:p>
    <w:p w14:paraId="51A271B8" w14:textId="77777777" w:rsidR="00540098" w:rsidRDefault="00000000">
      <w:r>
        <w:t>Suggested modules for learners to explore:</w:t>
      </w:r>
      <w:r>
        <w:br/>
        <w:t>- Module 3: Introduction to NLP</w:t>
      </w:r>
      <w:r>
        <w:br/>
        <w:t>- Module 5: Real-world AI Case Studies</w:t>
      </w:r>
    </w:p>
    <w:p w14:paraId="5FF18F7C" w14:textId="77777777" w:rsidR="00540098" w:rsidRDefault="00000000">
      <w:pPr>
        <w:pStyle w:val="Heading1"/>
      </w:pPr>
      <w:r>
        <w:t>7. Citations &amp; References</w:t>
      </w:r>
    </w:p>
    <w:p w14:paraId="511A7A9D" w14:textId="77777777" w:rsidR="00540098" w:rsidRDefault="00000000">
      <w:r>
        <w:t>- Module 2: AI Fundamentals</w:t>
      </w:r>
      <w:r>
        <w:br/>
        <w:t>- Reading: “Ethics in AI” by Dr. Smith</w:t>
      </w:r>
    </w:p>
    <w:p w14:paraId="7FDEA875" w14:textId="77777777" w:rsidR="00540098" w:rsidRDefault="00000000">
      <w:pPr>
        <w:pStyle w:val="Heading1"/>
      </w:pPr>
      <w:r>
        <w:t>8. Botpress Deployment Instructions</w:t>
      </w:r>
    </w:p>
    <w:p w14:paraId="1BF17F07" w14:textId="77777777" w:rsidR="00540098" w:rsidRDefault="00000000">
      <w:pPr>
        <w:pStyle w:val="ListBullet"/>
      </w:pPr>
      <w:r>
        <w:t>🔹 Go to https://studio.botpress.com and log in</w:t>
      </w:r>
    </w:p>
    <w:p w14:paraId="1AA2E006" w14:textId="77777777" w:rsidR="00540098" w:rsidRDefault="00000000">
      <w:pPr>
        <w:pStyle w:val="ListBullet"/>
      </w:pPr>
      <w:r>
        <w:t>🔹 Create a new bot and name it 'Your Smart AI Chatbot'</w:t>
      </w:r>
    </w:p>
    <w:p w14:paraId="75790DA9" w14:textId="77777777" w:rsidR="00540098" w:rsidRDefault="00000000">
      <w:pPr>
        <w:pStyle w:val="ListBullet"/>
      </w:pPr>
      <w:r>
        <w:t>🔹 Add main and subflows (e.g., Flow_NLP, Flow_Ethics)</w:t>
      </w:r>
    </w:p>
    <w:p w14:paraId="400DF12C" w14:textId="77777777" w:rsidR="00540098" w:rsidRDefault="00000000">
      <w:pPr>
        <w:pStyle w:val="ListBullet"/>
      </w:pPr>
      <w:r>
        <w:t>🔹 Use Capture, Send Message, and Send Image blocks</w:t>
      </w:r>
    </w:p>
    <w:p w14:paraId="71EA0AA9" w14:textId="77777777" w:rsidR="00540098" w:rsidRDefault="00000000">
      <w:pPr>
        <w:pStyle w:val="ListBullet"/>
      </w:pPr>
      <w:r>
        <w:t>🔹 Test the bot using the Botpress Emulator</w:t>
      </w:r>
    </w:p>
    <w:p w14:paraId="3AA7E1E4" w14:textId="77777777" w:rsidR="00540098" w:rsidRDefault="00000000">
      <w:pPr>
        <w:pStyle w:val="ListBullet"/>
      </w:pPr>
      <w:r>
        <w:t>🔹 Publish and share the public link</w:t>
      </w:r>
    </w:p>
    <w:p w14:paraId="5591C244" w14:textId="77777777" w:rsidR="00540098" w:rsidRDefault="00000000">
      <w:pPr>
        <w:pStyle w:val="Heading1"/>
      </w:pPr>
      <w:r>
        <w:t>9. Project Outcomes</w:t>
      </w:r>
    </w:p>
    <w:p w14:paraId="53D68DC2" w14:textId="77777777" w:rsidR="00540098" w:rsidRDefault="00000000">
      <w:pPr>
        <w:pStyle w:val="ListBullet"/>
      </w:pPr>
      <w:r>
        <w:t>✅ Simplifies AI learning for beginners</w:t>
      </w:r>
    </w:p>
    <w:p w14:paraId="69092A42" w14:textId="77777777" w:rsidR="00540098" w:rsidRDefault="00000000">
      <w:pPr>
        <w:pStyle w:val="ListBullet"/>
      </w:pPr>
      <w:r>
        <w:t>✅ Offers an interactive and engaging learning experience</w:t>
      </w:r>
    </w:p>
    <w:p w14:paraId="1FA71D90" w14:textId="77777777" w:rsidR="00540098" w:rsidRDefault="00000000">
      <w:pPr>
        <w:pStyle w:val="ListBullet"/>
      </w:pPr>
      <w:r>
        <w:t>✅ Encourages deeper exploration with follow-up content</w:t>
      </w:r>
    </w:p>
    <w:p w14:paraId="6925F341" w14:textId="77777777" w:rsidR="00540098" w:rsidRDefault="00000000">
      <w:pPr>
        <w:pStyle w:val="ListBullet"/>
      </w:pPr>
      <w:r>
        <w:lastRenderedPageBreak/>
        <w:t>✅ Accessible across devices and platforms</w:t>
      </w:r>
    </w:p>
    <w:p w14:paraId="6FF1EB90" w14:textId="77777777" w:rsidR="00540098" w:rsidRDefault="00000000">
      <w:pPr>
        <w:pStyle w:val="Heading1"/>
      </w:pPr>
      <w:r>
        <w:t>10. Future Improvements</w:t>
      </w:r>
    </w:p>
    <w:p w14:paraId="2EE6E32F" w14:textId="77777777" w:rsidR="00540098" w:rsidRDefault="00000000">
      <w:pPr>
        <w:pStyle w:val="ListBullet"/>
      </w:pPr>
      <w:r>
        <w:t>🔧 Add voice interaction or speech-to-text</w:t>
      </w:r>
    </w:p>
    <w:p w14:paraId="6AA63CE4" w14:textId="77777777" w:rsidR="00540098" w:rsidRDefault="00000000">
      <w:pPr>
        <w:pStyle w:val="ListBullet"/>
      </w:pPr>
      <w:r>
        <w:t>🔧 Include quiz or assessment mode</w:t>
      </w:r>
    </w:p>
    <w:p w14:paraId="067AE739" w14:textId="77777777" w:rsidR="00540098" w:rsidRDefault="00000000">
      <w:pPr>
        <w:pStyle w:val="ListBullet"/>
      </w:pPr>
      <w:r>
        <w:t>🔧 Connect with external APIs for dynamic content</w:t>
      </w:r>
    </w:p>
    <w:p w14:paraId="34053ADE" w14:textId="77777777" w:rsidR="00540098" w:rsidRDefault="00000000">
      <w:pPr>
        <w:pStyle w:val="ListBullet"/>
      </w:pPr>
      <w:r>
        <w:t>🔧 Enable chatbot analytics to track learner progress</w:t>
      </w:r>
    </w:p>
    <w:sectPr w:rsidR="00540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596191">
    <w:abstractNumId w:val="8"/>
  </w:num>
  <w:num w:numId="2" w16cid:durableId="1491748542">
    <w:abstractNumId w:val="6"/>
  </w:num>
  <w:num w:numId="3" w16cid:durableId="182982884">
    <w:abstractNumId w:val="5"/>
  </w:num>
  <w:num w:numId="4" w16cid:durableId="209847039">
    <w:abstractNumId w:val="4"/>
  </w:num>
  <w:num w:numId="5" w16cid:durableId="897857256">
    <w:abstractNumId w:val="7"/>
  </w:num>
  <w:num w:numId="6" w16cid:durableId="404760762">
    <w:abstractNumId w:val="3"/>
  </w:num>
  <w:num w:numId="7" w16cid:durableId="181479437">
    <w:abstractNumId w:val="2"/>
  </w:num>
  <w:num w:numId="8" w16cid:durableId="1713919114">
    <w:abstractNumId w:val="1"/>
  </w:num>
  <w:num w:numId="9" w16cid:durableId="2229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CA2"/>
    <w:rsid w:val="00326F90"/>
    <w:rsid w:val="003474E9"/>
    <w:rsid w:val="004374E3"/>
    <w:rsid w:val="00540098"/>
    <w:rsid w:val="007D511D"/>
    <w:rsid w:val="00822696"/>
    <w:rsid w:val="00A65D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C36226"/>
  <w14:defaultImageDpi w14:val="300"/>
  <w15:docId w15:val="{81EF3A07-EB04-48C3-8B73-6FE93CC7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Dikeledi Mocheku</cp:lastModifiedBy>
  <cp:revision>4</cp:revision>
  <dcterms:created xsi:type="dcterms:W3CDTF">2013-12-23T23:15:00Z</dcterms:created>
  <dcterms:modified xsi:type="dcterms:W3CDTF">2025-07-24T07:22:00Z</dcterms:modified>
  <cp:category/>
</cp:coreProperties>
</file>